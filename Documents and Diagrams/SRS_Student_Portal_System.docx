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3ED" w:rsidRDefault="001A2FB5">
      <w:pPr>
        <w:pStyle w:val="Heading1"/>
      </w:pPr>
      <w:bookmarkStart w:id="0" w:name="_GoBack"/>
      <w:bookmarkEnd w:id="0"/>
      <w:r>
        <w:t>Software Requirements Specification</w:t>
      </w:r>
    </w:p>
    <w:p w:rsidR="007943ED" w:rsidRDefault="001A2FB5">
      <w:r>
        <w:t>for</w:t>
      </w:r>
    </w:p>
    <w:p w:rsidR="007943ED" w:rsidRDefault="001A2FB5">
      <w:pPr>
        <w:pStyle w:val="Heading1"/>
      </w:pPr>
      <w:r>
        <w:t>Student Portal System</w:t>
      </w:r>
    </w:p>
    <w:p w:rsidR="007943ED" w:rsidRDefault="001A2FB5">
      <w:r>
        <w:t>Version 1.0 approved</w:t>
      </w:r>
      <w:r>
        <w:br/>
      </w:r>
    </w:p>
    <w:p w:rsidR="007943ED" w:rsidRDefault="001A2FB5">
      <w:r>
        <w:t>Prepared by: Madiha Aslam (23K-0846), Tasbiha Nasir (23K-0528), Zain Saqib (23K-0588)</w:t>
      </w:r>
    </w:p>
    <w:p w:rsidR="007943ED" w:rsidRDefault="001A2FB5">
      <w:r>
        <w:t>Organization: FAST-NUCES</w:t>
      </w:r>
    </w:p>
    <w:p w:rsidR="007943ED" w:rsidRDefault="001A2FB5">
      <w:r>
        <w:t>Date Created: October 22, 2025</w:t>
      </w:r>
    </w:p>
    <w:p w:rsidR="007943ED" w:rsidRDefault="001A2FB5">
      <w:r>
        <w:br w:type="page"/>
      </w:r>
    </w:p>
    <w:p w:rsidR="007943ED" w:rsidRDefault="001A2FB5">
      <w:pPr>
        <w:pStyle w:val="Heading2"/>
      </w:pPr>
      <w:r>
        <w:lastRenderedPageBreak/>
        <w:t>Table of Contents</w:t>
      </w:r>
    </w:p>
    <w:p w:rsidR="007943ED" w:rsidRDefault="001A2FB5">
      <w:r>
        <w:t xml:space="preserve">Revision </w:t>
      </w:r>
      <w:r>
        <w:t>History</w:t>
      </w:r>
    </w:p>
    <w:p w:rsidR="007943ED" w:rsidRDefault="001A2FB5">
      <w:r>
        <w:t>1. Introduction</w:t>
      </w:r>
    </w:p>
    <w:p w:rsidR="007943ED" w:rsidRDefault="001A2FB5">
      <w:r>
        <w:t>1.1 Purpose</w:t>
      </w:r>
    </w:p>
    <w:p w:rsidR="007943ED" w:rsidRDefault="001A2FB5">
      <w:r>
        <w:t>1.2 Document Conventions</w:t>
      </w:r>
    </w:p>
    <w:p w:rsidR="007943ED" w:rsidRDefault="001A2FB5">
      <w:r>
        <w:t>1.3 Intended Audience and Reading Suggestions</w:t>
      </w:r>
    </w:p>
    <w:p w:rsidR="007943ED" w:rsidRDefault="001A2FB5">
      <w:r>
        <w:t>1.4 Product Scope</w:t>
      </w:r>
    </w:p>
    <w:p w:rsidR="007943ED" w:rsidRDefault="001A2FB5">
      <w:r>
        <w:t>1.5 References</w:t>
      </w:r>
    </w:p>
    <w:p w:rsidR="007943ED" w:rsidRDefault="001A2FB5">
      <w:r>
        <w:t>2. Overall Description</w:t>
      </w:r>
    </w:p>
    <w:p w:rsidR="007943ED" w:rsidRDefault="001A2FB5">
      <w:r>
        <w:t>2.1 Product Perspective</w:t>
      </w:r>
    </w:p>
    <w:p w:rsidR="007943ED" w:rsidRDefault="001A2FB5">
      <w:r>
        <w:t>2.2 Product Functions</w:t>
      </w:r>
    </w:p>
    <w:p w:rsidR="007943ED" w:rsidRDefault="001A2FB5">
      <w:r>
        <w:t>2.3 User Classes and Characteristics</w:t>
      </w:r>
    </w:p>
    <w:p w:rsidR="007943ED" w:rsidRDefault="001A2FB5">
      <w:r>
        <w:t>2.4 Operat</w:t>
      </w:r>
      <w:r>
        <w:t>ing Environment</w:t>
      </w:r>
    </w:p>
    <w:p w:rsidR="007943ED" w:rsidRDefault="001A2FB5">
      <w:r>
        <w:t>2.5 Design and Implementation Constraints</w:t>
      </w:r>
    </w:p>
    <w:p w:rsidR="007943ED" w:rsidRDefault="001A2FB5">
      <w:r>
        <w:t>2.6 User Documentation</w:t>
      </w:r>
    </w:p>
    <w:p w:rsidR="007943ED" w:rsidRDefault="001A2FB5">
      <w:r>
        <w:t>2.7 Assumptions and Dependencies</w:t>
      </w:r>
    </w:p>
    <w:p w:rsidR="007943ED" w:rsidRDefault="001A2FB5">
      <w:r>
        <w:t>3. External Interface Requirements</w:t>
      </w:r>
    </w:p>
    <w:p w:rsidR="007943ED" w:rsidRDefault="001A2FB5">
      <w:r>
        <w:t>3.1 User Interfaces</w:t>
      </w:r>
    </w:p>
    <w:p w:rsidR="007943ED" w:rsidRDefault="001A2FB5">
      <w:r>
        <w:t>3.2 Hardware Interfaces</w:t>
      </w:r>
    </w:p>
    <w:p w:rsidR="007943ED" w:rsidRDefault="001A2FB5">
      <w:r>
        <w:t>3.3 Software Interfaces</w:t>
      </w:r>
    </w:p>
    <w:p w:rsidR="007943ED" w:rsidRDefault="001A2FB5">
      <w:r>
        <w:t>3.4 Communications Interfaces</w:t>
      </w:r>
    </w:p>
    <w:p w:rsidR="007943ED" w:rsidRDefault="001A2FB5">
      <w:r>
        <w:t>4. System</w:t>
      </w:r>
      <w:r>
        <w:t xml:space="preserve"> Features</w:t>
      </w:r>
    </w:p>
    <w:p w:rsidR="007943ED" w:rsidRDefault="001A2FB5">
      <w:r>
        <w:t>4.1 System Feature 1</w:t>
      </w:r>
    </w:p>
    <w:p w:rsidR="007943ED" w:rsidRDefault="001A2FB5">
      <w:r>
        <w:t>4.2 System Feature 2</w:t>
      </w:r>
    </w:p>
    <w:p w:rsidR="007943ED" w:rsidRDefault="001A2FB5">
      <w:r>
        <w:t>5. Other Nonfunctional Requirements</w:t>
      </w:r>
    </w:p>
    <w:p w:rsidR="007943ED" w:rsidRDefault="001A2FB5">
      <w:r>
        <w:t>5.1 Performance Requirements</w:t>
      </w:r>
    </w:p>
    <w:p w:rsidR="007943ED" w:rsidRDefault="001A2FB5">
      <w:r>
        <w:lastRenderedPageBreak/>
        <w:t>5.2 Safety Requirements</w:t>
      </w:r>
    </w:p>
    <w:p w:rsidR="007943ED" w:rsidRDefault="001A2FB5">
      <w:r>
        <w:t>5.3 Security Requirements</w:t>
      </w:r>
    </w:p>
    <w:p w:rsidR="007943ED" w:rsidRDefault="001A2FB5">
      <w:r>
        <w:t>5.4 Software Quality Attributes</w:t>
      </w:r>
    </w:p>
    <w:p w:rsidR="007943ED" w:rsidRDefault="001A2FB5">
      <w:r>
        <w:t>5.5 Business Rules</w:t>
      </w:r>
    </w:p>
    <w:p w:rsidR="007943ED" w:rsidRDefault="001A2FB5">
      <w:r>
        <w:t>6. Other Requirements</w:t>
      </w:r>
    </w:p>
    <w:p w:rsidR="007943ED" w:rsidRDefault="001A2FB5">
      <w:r>
        <w:t>Appendix A: Glos</w:t>
      </w:r>
      <w:r>
        <w:t>sary</w:t>
      </w:r>
    </w:p>
    <w:p w:rsidR="007943ED" w:rsidRDefault="001A2FB5">
      <w:r>
        <w:t>Appendix B: Analysis Models</w:t>
      </w:r>
    </w:p>
    <w:p w:rsidR="007943ED" w:rsidRDefault="001A2FB5">
      <w:r>
        <w:t>Appendix C: To Be Determined List</w:t>
      </w:r>
    </w:p>
    <w:p w:rsidR="007943ED" w:rsidRDefault="001A2FB5">
      <w:r>
        <w:br w:type="page"/>
      </w:r>
    </w:p>
    <w:p w:rsidR="007943ED" w:rsidRDefault="001A2FB5">
      <w:pPr>
        <w:pStyle w:val="Heading1"/>
      </w:pPr>
      <w:r>
        <w:lastRenderedPageBreak/>
        <w:t>1. Introduction</w:t>
      </w:r>
    </w:p>
    <w:p w:rsidR="007943ED" w:rsidRDefault="001A2FB5">
      <w:pPr>
        <w:pStyle w:val="Heading2"/>
      </w:pPr>
      <w:r>
        <w:t>1.1 Purpose</w:t>
      </w:r>
    </w:p>
    <w:p w:rsidR="007943ED" w:rsidRDefault="001A2FB5">
      <w:r>
        <w:t>This Software Requirements Specification (SRS) document specifies the requirements for the Student Portal System developed using Flask (Python), MySQL, and Rea</w:t>
      </w:r>
      <w:r>
        <w:t>ct.js. The system will provide an efficient digital platform for managing student information, courses, grades, and attendance.</w:t>
      </w:r>
    </w:p>
    <w:p w:rsidR="007943ED" w:rsidRDefault="001A2FB5">
      <w:pPr>
        <w:pStyle w:val="Heading2"/>
      </w:pPr>
      <w:r>
        <w:t>1.2 Document Conventions</w:t>
      </w:r>
    </w:p>
    <w:p w:rsidR="007943ED" w:rsidRDefault="001A2FB5">
      <w:r>
        <w:t>All requirements are numbered sequentially for clarity. Headings follow the IEEE SRS format. Terminolog</w:t>
      </w:r>
      <w:r>
        <w:t>ies such as 'student', 'faculty', and 'admin' refer to user roles in the portal.</w:t>
      </w:r>
    </w:p>
    <w:p w:rsidR="007943ED" w:rsidRDefault="001A2FB5">
      <w:pPr>
        <w:pStyle w:val="Heading2"/>
      </w:pPr>
      <w:r>
        <w:t>1.3 Intended Audience and Reading Suggestions</w:t>
      </w:r>
    </w:p>
    <w:p w:rsidR="007943ED" w:rsidRDefault="001A2FB5">
      <w:r>
        <w:t xml:space="preserve">This document is intended for developers, project managers, QA testers, and university administrators. Readers should start from </w:t>
      </w:r>
      <w:r>
        <w:t>Section 1 for an overview, followed by Sections 2 and 3 for system and interface details.</w:t>
      </w:r>
    </w:p>
    <w:p w:rsidR="007943ED" w:rsidRDefault="001A2FB5">
      <w:pPr>
        <w:pStyle w:val="Heading2"/>
      </w:pPr>
      <w:r>
        <w:t>1.4 Product Scope</w:t>
      </w:r>
    </w:p>
    <w:p w:rsidR="007943ED" w:rsidRDefault="001A2FB5">
      <w:r>
        <w:t xml:space="preserve">The Student Portal System aims to provide a centralized and user-friendly web platform for managing academic information. It simplifies access to </w:t>
      </w:r>
      <w:r>
        <w:t>student records, attendance, GPA, and course enrollment while ensuring secure authentication and role-based access.</w:t>
      </w:r>
    </w:p>
    <w:p w:rsidR="007943ED" w:rsidRDefault="001A2FB5">
      <w:pPr>
        <w:pStyle w:val="Heading2"/>
      </w:pPr>
      <w:r>
        <w:t>1.5 References</w:t>
      </w:r>
    </w:p>
    <w:p w:rsidR="007943ED" w:rsidRDefault="001A2FB5">
      <w:r>
        <w:t>1. Flask Documentation - https://flask.palletsprojects.com</w:t>
      </w:r>
      <w:r>
        <w:br/>
        <w:t>2. React Documentation - https://react.dev</w:t>
      </w:r>
      <w:r>
        <w:br/>
        <w:t xml:space="preserve">3. MySQL Documentation </w:t>
      </w:r>
      <w:r>
        <w:t>- https://dev.mysql.com/doc</w:t>
      </w:r>
    </w:p>
    <w:p w:rsidR="007943ED" w:rsidRDefault="001A2FB5">
      <w:r>
        <w:br w:type="page"/>
      </w:r>
    </w:p>
    <w:p w:rsidR="007943ED" w:rsidRDefault="001A2FB5">
      <w:pPr>
        <w:pStyle w:val="Heading1"/>
      </w:pPr>
      <w:r>
        <w:lastRenderedPageBreak/>
        <w:t>2. Overall Description</w:t>
      </w:r>
    </w:p>
    <w:p w:rsidR="007943ED" w:rsidRDefault="001A2FB5">
      <w:pPr>
        <w:pStyle w:val="Heading2"/>
      </w:pPr>
      <w:r>
        <w:t>2.1 Product Perspective</w:t>
      </w:r>
    </w:p>
    <w:p w:rsidR="007943ED" w:rsidRDefault="001A2FB5">
      <w:r>
        <w:t>The Student Portal System is a new, self-contained product designed to replace outdated university management tools. It connects React frontend with a Flask backend and a MySQL da</w:t>
      </w:r>
      <w:r>
        <w:t>tabase.</w:t>
      </w:r>
    </w:p>
    <w:p w:rsidR="007943ED" w:rsidRDefault="001A2FB5">
      <w:pPr>
        <w:pStyle w:val="Heading2"/>
      </w:pPr>
      <w:r>
        <w:t>2.2 Product Functions</w:t>
      </w:r>
    </w:p>
    <w:p w:rsidR="007943ED" w:rsidRDefault="001A2FB5">
      <w:r>
        <w:t>• Manage student profiles</w:t>
      </w:r>
      <w:r>
        <w:br/>
        <w:t>• Course registration and management</w:t>
      </w:r>
      <w:r>
        <w:br/>
        <w:t>• Attendance tracking</w:t>
      </w:r>
      <w:r>
        <w:br/>
        <w:t>• GPA calculation</w:t>
      </w:r>
      <w:r>
        <w:br/>
        <w:t>• Grade management</w:t>
      </w:r>
      <w:r>
        <w:br/>
        <w:t>• Secure login and role-based access</w:t>
      </w:r>
      <w:r>
        <w:br/>
        <w:t>• Dashboard for students and faculty</w:t>
      </w:r>
    </w:p>
    <w:p w:rsidR="007943ED" w:rsidRDefault="001A2FB5">
      <w:pPr>
        <w:pStyle w:val="Heading2"/>
      </w:pPr>
      <w:r>
        <w:t xml:space="preserve">2.3 User Classes and </w:t>
      </w:r>
      <w:r>
        <w:t>Characteristics</w:t>
      </w:r>
    </w:p>
    <w:p w:rsidR="007943ED" w:rsidRDefault="001A2FB5">
      <w:r>
        <w:t>• Students: Can view courses, attendance, and grades.</w:t>
      </w:r>
      <w:r>
        <w:br/>
        <w:t>• Faculty: Can mark attendance and manage grades.</w:t>
      </w:r>
      <w:r>
        <w:br/>
        <w:t>• Admin: Can manage users, courses, and overall data consistency.</w:t>
      </w:r>
    </w:p>
    <w:p w:rsidR="007943ED" w:rsidRDefault="001A2FB5">
      <w:pPr>
        <w:pStyle w:val="Heading2"/>
      </w:pPr>
      <w:r>
        <w:t>2.4 Operating Environment</w:t>
      </w:r>
    </w:p>
    <w:p w:rsidR="007943ED" w:rsidRDefault="001A2FB5">
      <w:r>
        <w:t>Frontend: React.js</w:t>
      </w:r>
      <w:r>
        <w:br/>
        <w:t>Backend: Flask (Python)</w:t>
      </w:r>
      <w:r>
        <w:br/>
        <w:t>D</w:t>
      </w:r>
      <w:r>
        <w:t>atabase: MySQL</w:t>
      </w:r>
      <w:r>
        <w:br/>
        <w:t>OS: Windows/Linux</w:t>
      </w:r>
      <w:r>
        <w:br/>
        <w:t>Browser: Chrome, Firefox, Edge</w:t>
      </w:r>
    </w:p>
    <w:p w:rsidR="007943ED" w:rsidRDefault="001A2FB5">
      <w:pPr>
        <w:pStyle w:val="Heading2"/>
      </w:pPr>
      <w:r>
        <w:t>2.5 Design and Implementation Constraints</w:t>
      </w:r>
    </w:p>
    <w:p w:rsidR="007943ED" w:rsidRDefault="001A2FB5">
      <w:r>
        <w:t>The project will follow REST API architecture. All data will be stored in MySQL with relational integrity. Authentication will use JWT.</w:t>
      </w:r>
    </w:p>
    <w:p w:rsidR="007943ED" w:rsidRDefault="001A2FB5">
      <w:pPr>
        <w:pStyle w:val="Heading2"/>
      </w:pPr>
      <w:r>
        <w:t>2.6 User Docum</w:t>
      </w:r>
      <w:r>
        <w:t>entation</w:t>
      </w:r>
    </w:p>
    <w:p w:rsidR="007943ED" w:rsidRDefault="001A2FB5">
      <w:r>
        <w:t>A user manual and online help guide will be provided with login instructions, navigation flow, and troubleshooting steps.</w:t>
      </w:r>
    </w:p>
    <w:p w:rsidR="007943ED" w:rsidRDefault="001A2FB5">
      <w:pPr>
        <w:pStyle w:val="Heading2"/>
      </w:pPr>
      <w:r>
        <w:t>2.7 Assumptions and Dependencies</w:t>
      </w:r>
    </w:p>
    <w:p w:rsidR="007943ED" w:rsidRDefault="001A2FB5">
      <w:r>
        <w:t>The system assumes stable internet connectivity and modern browsers. It depends on third-par</w:t>
      </w:r>
      <w:r>
        <w:t>ty libraries such as Flask-Login and Axios.</w:t>
      </w:r>
    </w:p>
    <w:p w:rsidR="007943ED" w:rsidRDefault="001A2FB5">
      <w:r>
        <w:br w:type="page"/>
      </w:r>
    </w:p>
    <w:p w:rsidR="007943ED" w:rsidRDefault="001A2FB5">
      <w:pPr>
        <w:pStyle w:val="Heading1"/>
      </w:pPr>
      <w:r>
        <w:lastRenderedPageBreak/>
        <w:t>3. External Interface Requirements</w:t>
      </w:r>
    </w:p>
    <w:p w:rsidR="007943ED" w:rsidRDefault="001A2FB5">
      <w:pPr>
        <w:pStyle w:val="Heading2"/>
      </w:pPr>
      <w:r>
        <w:t>3.1 User Interfaces</w:t>
      </w:r>
    </w:p>
    <w:p w:rsidR="007943ED" w:rsidRDefault="001A2FB5">
      <w:r>
        <w:t>The system will feature a modern dashboard with responsive design. Key UI elements include login forms, navigation bars, attendance pages, and GPA reports.</w:t>
      </w:r>
    </w:p>
    <w:p w:rsidR="007943ED" w:rsidRDefault="001A2FB5">
      <w:pPr>
        <w:pStyle w:val="Heading2"/>
      </w:pPr>
      <w:r>
        <w:t>3.2 Hardware Interfaces</w:t>
      </w:r>
    </w:p>
    <w:p w:rsidR="007943ED" w:rsidRDefault="001A2FB5">
      <w:r>
        <w:t>The application can be accessed via standard computers or mobile devices with internet capability.</w:t>
      </w:r>
    </w:p>
    <w:p w:rsidR="007943ED" w:rsidRDefault="001A2FB5">
      <w:pPr>
        <w:pStyle w:val="Heading2"/>
      </w:pPr>
      <w:r>
        <w:t>3.3 Software Interfaces</w:t>
      </w:r>
    </w:p>
    <w:p w:rsidR="007943ED" w:rsidRDefault="001A2FB5">
      <w:r>
        <w:t>Interfaces: Flask API, MySQL Database, Axios (frontend-backend communication).</w:t>
      </w:r>
    </w:p>
    <w:p w:rsidR="007943ED" w:rsidRDefault="001A2FB5">
      <w:pPr>
        <w:pStyle w:val="Heading2"/>
      </w:pPr>
      <w:r>
        <w:t>3.4 Communications Interfaces</w:t>
      </w:r>
    </w:p>
    <w:p w:rsidR="007943ED" w:rsidRDefault="001A2FB5">
      <w:r>
        <w:t>HTTP/HTTPS protocols will be used for data exchange. The system supports JSON format for API communication.</w:t>
      </w:r>
    </w:p>
    <w:p w:rsidR="007943ED" w:rsidRDefault="001A2FB5">
      <w:r>
        <w:br w:type="page"/>
      </w:r>
    </w:p>
    <w:p w:rsidR="007943ED" w:rsidRDefault="001A2FB5">
      <w:pPr>
        <w:pStyle w:val="Heading1"/>
      </w:pPr>
      <w:r>
        <w:lastRenderedPageBreak/>
        <w:t>4. System Features</w:t>
      </w:r>
    </w:p>
    <w:p w:rsidR="007943ED" w:rsidRDefault="001A2FB5">
      <w:pPr>
        <w:pStyle w:val="Heading2"/>
      </w:pPr>
      <w:r>
        <w:t>4.1 Student Management</w:t>
      </w:r>
    </w:p>
    <w:p w:rsidR="007943ED" w:rsidRDefault="001A2FB5">
      <w:r>
        <w:t>Priority: High</w:t>
      </w:r>
      <w:r>
        <w:br/>
        <w:t>This feature manages student profiles, allowing creation, update, and deletion of record</w:t>
      </w:r>
      <w:r>
        <w:t>s.</w:t>
      </w:r>
    </w:p>
    <w:p w:rsidR="007943ED" w:rsidRDefault="001A2FB5">
      <w:r>
        <w:t>REQ-1: The system shall allow students to update personal information.</w:t>
      </w:r>
      <w:r>
        <w:br/>
        <w:t>REQ-2: The admin can add or remove student records.</w:t>
      </w:r>
    </w:p>
    <w:p w:rsidR="007943ED" w:rsidRDefault="001A2FB5">
      <w:pPr>
        <w:pStyle w:val="Heading2"/>
      </w:pPr>
      <w:r>
        <w:t>4.2 Course Management</w:t>
      </w:r>
    </w:p>
    <w:p w:rsidR="007943ED" w:rsidRDefault="001A2FB5">
      <w:r>
        <w:t>Priority: High</w:t>
      </w:r>
      <w:r>
        <w:br/>
        <w:t>Faculty and admins can create, edit, and assign courses.</w:t>
      </w:r>
    </w:p>
    <w:p w:rsidR="007943ED" w:rsidRDefault="001A2FB5">
      <w:r>
        <w:t>REQ-3: The system shall allow course</w:t>
      </w:r>
      <w:r>
        <w:t xml:space="preserve"> registration and withdrawal.</w:t>
      </w:r>
      <w:r>
        <w:br/>
        <w:t>REQ-4: The system shall display enrolled courses to each student.</w:t>
      </w:r>
    </w:p>
    <w:p w:rsidR="007943ED" w:rsidRDefault="001A2FB5">
      <w:pPr>
        <w:pStyle w:val="Heading2"/>
      </w:pPr>
      <w:r>
        <w:t>4.3 Attendance and GPA Tracking</w:t>
      </w:r>
    </w:p>
    <w:p w:rsidR="007943ED" w:rsidRDefault="001A2FB5">
      <w:r>
        <w:t>Priority: Medium</w:t>
      </w:r>
      <w:r>
        <w:br/>
        <w:t>Faculty can mark attendance; students can view attendance percentage and GPA.</w:t>
      </w:r>
    </w:p>
    <w:p w:rsidR="007943ED" w:rsidRDefault="001A2FB5">
      <w:r>
        <w:t>REQ-5: The system shall calculate</w:t>
      </w:r>
      <w:r>
        <w:t xml:space="preserve"> GPA automatically.</w:t>
      </w:r>
      <w:r>
        <w:br/>
        <w:t>REQ-6: The system shall record daily attendance.</w:t>
      </w:r>
    </w:p>
    <w:p w:rsidR="007943ED" w:rsidRDefault="001A2FB5">
      <w:r>
        <w:br w:type="page"/>
      </w:r>
    </w:p>
    <w:p w:rsidR="007943ED" w:rsidRDefault="001A2FB5">
      <w:pPr>
        <w:pStyle w:val="Heading1"/>
      </w:pPr>
      <w:r>
        <w:lastRenderedPageBreak/>
        <w:t>5. Other Nonfunctional Requirements</w:t>
      </w:r>
    </w:p>
    <w:p w:rsidR="007943ED" w:rsidRDefault="001A2FB5">
      <w:pPr>
        <w:pStyle w:val="Heading2"/>
      </w:pPr>
      <w:r>
        <w:t>5.1 Performance Requirements</w:t>
      </w:r>
    </w:p>
    <w:p w:rsidR="007943ED" w:rsidRDefault="001A2FB5">
      <w:r>
        <w:t>The system should load any page within 2 seconds on a stable network. API response time must not exceed 1 second.</w:t>
      </w:r>
    </w:p>
    <w:p w:rsidR="007943ED" w:rsidRDefault="001A2FB5">
      <w:pPr>
        <w:pStyle w:val="Heading2"/>
      </w:pPr>
      <w:r>
        <w:t>5.2 Sa</w:t>
      </w:r>
      <w:r>
        <w:t>fety Requirements</w:t>
      </w:r>
    </w:p>
    <w:p w:rsidR="007943ED" w:rsidRDefault="001A2FB5">
      <w:r>
        <w:t>Data backups will be maintained weekly. Critical operations like data deletion will prompt confirmation.</w:t>
      </w:r>
    </w:p>
    <w:p w:rsidR="007943ED" w:rsidRDefault="001A2FB5">
      <w:pPr>
        <w:pStyle w:val="Heading2"/>
      </w:pPr>
      <w:r>
        <w:t>5.3 Security Requirements</w:t>
      </w:r>
    </w:p>
    <w:p w:rsidR="007943ED" w:rsidRDefault="001A2FB5">
      <w:r>
        <w:t>User data will be encrypted. Authentication and authorization will be role-based using JWT tokens.</w:t>
      </w:r>
    </w:p>
    <w:p w:rsidR="007943ED" w:rsidRDefault="001A2FB5">
      <w:pPr>
        <w:pStyle w:val="Heading2"/>
      </w:pPr>
      <w:r>
        <w:t>5.4 Soft</w:t>
      </w:r>
      <w:r>
        <w:t>ware Quality Attributes</w:t>
      </w:r>
    </w:p>
    <w:p w:rsidR="007943ED" w:rsidRDefault="001A2FB5">
      <w:r>
        <w:t>The system will ensure maintainability, scalability, and usability. UI will be responsive and intuitive.</w:t>
      </w:r>
    </w:p>
    <w:p w:rsidR="007943ED" w:rsidRDefault="001A2FB5">
      <w:pPr>
        <w:pStyle w:val="Heading2"/>
      </w:pPr>
      <w:r>
        <w:t>5.5 Business Rules</w:t>
      </w:r>
    </w:p>
    <w:p w:rsidR="007943ED" w:rsidRDefault="001A2FB5">
      <w:r>
        <w:t>Only administrators can delete records. Faculty can only edit grades for their respective students.</w:t>
      </w:r>
    </w:p>
    <w:p w:rsidR="007943ED" w:rsidRDefault="001A2FB5">
      <w:r>
        <w:br w:type="page"/>
      </w:r>
    </w:p>
    <w:p w:rsidR="007943ED" w:rsidRDefault="001A2FB5">
      <w:pPr>
        <w:pStyle w:val="Heading1"/>
      </w:pPr>
      <w:r>
        <w:lastRenderedPageBreak/>
        <w:t xml:space="preserve">6. </w:t>
      </w:r>
      <w:r>
        <w:t>Other Requirements</w:t>
      </w:r>
    </w:p>
    <w:p w:rsidR="007943ED" w:rsidRDefault="001A2FB5">
      <w:r>
        <w:t>Future versions may include AI-based academic recommendations and integration with external learning systems.</w:t>
      </w:r>
    </w:p>
    <w:p w:rsidR="007943ED" w:rsidRDefault="001A2FB5">
      <w:pPr>
        <w:pStyle w:val="Heading1"/>
      </w:pPr>
      <w:r>
        <w:t>Appendix A: Glossary</w:t>
      </w:r>
    </w:p>
    <w:p w:rsidR="007943ED" w:rsidRDefault="001A2FB5">
      <w:r>
        <w:t>CRUD: Create, Read, Update, Delete</w:t>
      </w:r>
      <w:r>
        <w:br/>
        <w:t>JWT: JSON Web Token</w:t>
      </w:r>
      <w:r>
        <w:br/>
        <w:t>API: Application Programming Interface</w:t>
      </w:r>
    </w:p>
    <w:p w:rsidR="007943ED" w:rsidRDefault="001A2FB5">
      <w:pPr>
        <w:pStyle w:val="Heading1"/>
      </w:pPr>
      <w:r>
        <w:t xml:space="preserve">Appendix B: </w:t>
      </w:r>
      <w:r>
        <w:t>Analysis Models</w:t>
      </w:r>
    </w:p>
    <w:p w:rsidR="007943ED" w:rsidRDefault="001A2FB5">
      <w:r>
        <w:t>ER diagrams and data flow diagrams will be attached in the design phase.</w:t>
      </w:r>
    </w:p>
    <w:p w:rsidR="007943ED" w:rsidRDefault="001A2FB5">
      <w:pPr>
        <w:pStyle w:val="Heading1"/>
      </w:pPr>
      <w:r>
        <w:t>Appendix C: To Be Determined List</w:t>
      </w:r>
    </w:p>
    <w:p w:rsidR="007943ED" w:rsidRDefault="001A2FB5">
      <w:r>
        <w:t>TBD-1: Integration with university LDAP</w:t>
      </w:r>
      <w:r>
        <w:br/>
        <w:t>TBD-2: Deployment server configuration</w:t>
      </w:r>
    </w:p>
    <w:sectPr w:rsidR="00794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2FB5"/>
    <w:rsid w:val="0029639D"/>
    <w:rsid w:val="00326F90"/>
    <w:rsid w:val="007943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90C8D9A-7583-4DFA-BD66-4159A30E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37517B-21A8-41C5-A8D6-558B200D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Zain Saqib</cp:lastModifiedBy>
  <cp:revision>2</cp:revision>
  <dcterms:created xsi:type="dcterms:W3CDTF">2025-10-22T17:15:00Z</dcterms:created>
  <dcterms:modified xsi:type="dcterms:W3CDTF">2025-10-22T17:15:00Z</dcterms:modified>
  <cp:category/>
</cp:coreProperties>
</file>