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2A" w:rsidRDefault="00674B67">
      <w:pPr>
        <w:pStyle w:val="Title"/>
      </w:pPr>
      <w:r>
        <w:t xml:space="preserve">DBMS </w:t>
      </w:r>
      <w:r w:rsidR="00D83CC8">
        <w:t>Project</w:t>
      </w:r>
      <w:r>
        <w:t>: Student Portal</w:t>
      </w:r>
    </w:p>
    <w:p w:rsidR="00674B67" w:rsidRDefault="00674B67" w:rsidP="00674B67">
      <w:pPr>
        <w:pStyle w:val="Heading1"/>
      </w:pPr>
      <w:r>
        <w:t>Group members:</w:t>
      </w:r>
    </w:p>
    <w:p w:rsidR="00674B67" w:rsidRDefault="00674B67" w:rsidP="00674B67">
      <w:pPr>
        <w:pStyle w:val="ListParagraph"/>
        <w:numPr>
          <w:ilvl w:val="0"/>
          <w:numId w:val="11"/>
        </w:numPr>
      </w:pPr>
      <w:proofErr w:type="spellStart"/>
      <w:r>
        <w:t>Tasbiha</w:t>
      </w:r>
      <w:proofErr w:type="spellEnd"/>
      <w:r>
        <w:t xml:space="preserve"> Nasir        (23k -0528) </w:t>
      </w:r>
      <w:bookmarkStart w:id="0" w:name="_GoBack"/>
      <w:bookmarkEnd w:id="0"/>
    </w:p>
    <w:p w:rsidR="00674B67" w:rsidRDefault="00674B67" w:rsidP="00674B67">
      <w:pPr>
        <w:pStyle w:val="ListParagraph"/>
        <w:numPr>
          <w:ilvl w:val="0"/>
          <w:numId w:val="11"/>
        </w:numPr>
      </w:pPr>
      <w:r>
        <w:t>Zain Saqib              (23k-0588)</w:t>
      </w:r>
    </w:p>
    <w:p w:rsidR="00674B67" w:rsidRDefault="00674B67" w:rsidP="00674B67">
      <w:pPr>
        <w:pStyle w:val="ListParagraph"/>
        <w:numPr>
          <w:ilvl w:val="0"/>
          <w:numId w:val="11"/>
        </w:numPr>
      </w:pPr>
      <w:proofErr w:type="spellStart"/>
      <w:r>
        <w:t>Madiha</w:t>
      </w:r>
      <w:proofErr w:type="spellEnd"/>
      <w:r>
        <w:t xml:space="preserve"> </w:t>
      </w:r>
      <w:proofErr w:type="spellStart"/>
      <w:r>
        <w:t>Aslam</w:t>
      </w:r>
      <w:proofErr w:type="spellEnd"/>
      <w:r>
        <w:t xml:space="preserve">       (23k -0846)</w:t>
      </w:r>
    </w:p>
    <w:p w:rsidR="00E50C2A" w:rsidRDefault="00D83CC8">
      <w:pPr>
        <w:pStyle w:val="Heading1"/>
      </w:pPr>
      <w:r>
        <w:t>Introduction</w:t>
      </w:r>
    </w:p>
    <w:p w:rsidR="00E50C2A" w:rsidRDefault="00D83CC8">
      <w:r>
        <w:t>The current university student portal lacks usability and efficiency in handling academic information. To address these issues, this project aims to design and implement a modern Student Portal System that centralizes and streamlines essential academic services. The system will provide students and administrators with a reliable platform to manage course information, student records, attendance, GPA calculation, and related academic functions.</w:t>
      </w:r>
      <w:r>
        <w:br/>
      </w:r>
      <w:r>
        <w:br/>
        <w:t>The project will focus on building a Minimum Viable Product (MVP) that is both scalable and user-friendly, with room for future enhancements.</w:t>
      </w:r>
    </w:p>
    <w:p w:rsidR="00E50C2A" w:rsidRDefault="00D83CC8">
      <w:pPr>
        <w:pStyle w:val="Heading1"/>
      </w:pPr>
      <w:r>
        <w:t>Program Objectives</w:t>
      </w:r>
    </w:p>
    <w:p w:rsidR="00E50C2A" w:rsidRDefault="00D83CC8">
      <w:pPr>
        <w:pStyle w:val="ListBullet"/>
      </w:pPr>
      <w:r>
        <w:t>Develop a centralized portal to access and manage student information.</w:t>
      </w:r>
    </w:p>
    <w:p w:rsidR="00E50C2A" w:rsidRDefault="00D83CC8">
      <w:pPr>
        <w:pStyle w:val="ListBullet"/>
      </w:pPr>
      <w:r>
        <w:t>Provide course details, enrollment, and tracking functionality.</w:t>
      </w:r>
    </w:p>
    <w:p w:rsidR="00E50C2A" w:rsidRDefault="00D83CC8">
      <w:pPr>
        <w:pStyle w:val="ListBullet"/>
      </w:pPr>
      <w:r>
        <w:t>Maintain student attendance records digitally.</w:t>
      </w:r>
    </w:p>
    <w:p w:rsidR="00E50C2A" w:rsidRDefault="00D83CC8">
      <w:pPr>
        <w:pStyle w:val="ListBullet"/>
      </w:pPr>
      <w:r>
        <w:t>Automate GPA calculation and grade management.</w:t>
      </w:r>
    </w:p>
    <w:p w:rsidR="00E50C2A" w:rsidRDefault="00D83CC8">
      <w:pPr>
        <w:pStyle w:val="ListBullet"/>
      </w:pPr>
      <w:r>
        <w:t>Ensure secure authentication and role-based access (students, faculty, admin).</w:t>
      </w:r>
    </w:p>
    <w:p w:rsidR="00E50C2A" w:rsidRDefault="00D83CC8">
      <w:pPr>
        <w:pStyle w:val="ListBullet"/>
      </w:pPr>
      <w:r>
        <w:t>Create an easy-to-navigate user interface.</w:t>
      </w:r>
    </w:p>
    <w:p w:rsidR="00E50C2A" w:rsidRDefault="00D83CC8">
      <w:pPr>
        <w:pStyle w:val="ListBullet"/>
      </w:pPr>
      <w:r>
        <w:t>Ensure data consistency and integrity through a well-designed relational database.</w:t>
      </w:r>
    </w:p>
    <w:p w:rsidR="00E50C2A" w:rsidRDefault="00D83CC8">
      <w:pPr>
        <w:pStyle w:val="Heading1"/>
      </w:pPr>
      <w:r>
        <w:t>Goals (MVP Scope)</w:t>
      </w:r>
    </w:p>
    <w:p w:rsidR="00E50C2A" w:rsidRDefault="00D83CC8">
      <w:pPr>
        <w:pStyle w:val="ListBullet"/>
      </w:pPr>
      <w:r>
        <w:t>Store and retrieve student personal data.</w:t>
      </w:r>
    </w:p>
    <w:p w:rsidR="00E50C2A" w:rsidRDefault="00D83CC8">
      <w:pPr>
        <w:pStyle w:val="ListBullet"/>
      </w:pPr>
      <w:r>
        <w:t>Manage course details and course registrations.</w:t>
      </w:r>
    </w:p>
    <w:p w:rsidR="00E50C2A" w:rsidRDefault="00D83CC8">
      <w:pPr>
        <w:pStyle w:val="ListBullet"/>
      </w:pPr>
      <w:r>
        <w:t>Record and display attendance.</w:t>
      </w:r>
    </w:p>
    <w:p w:rsidR="00E50C2A" w:rsidRDefault="00D83CC8">
      <w:pPr>
        <w:pStyle w:val="ListBullet"/>
      </w:pPr>
      <w:r>
        <w:t>Track grades and GPA calculations.</w:t>
      </w:r>
    </w:p>
    <w:p w:rsidR="00E50C2A" w:rsidRDefault="00D83CC8">
      <w:pPr>
        <w:pStyle w:val="ListBullet"/>
      </w:pPr>
      <w:r>
        <w:t>Provide a simple dashboard for students and faculty.</w:t>
      </w:r>
    </w:p>
    <w:p w:rsidR="00E50C2A" w:rsidRDefault="00D83CC8">
      <w:pPr>
        <w:pStyle w:val="ListBullet"/>
      </w:pPr>
      <w:r>
        <w:t>Build 10–15 normalized tables (e.g., Students, Courses, Enrollment, Attendance, Grades, Faculty, Departments, etc.).</w:t>
      </w:r>
    </w:p>
    <w:p w:rsidR="00E50C2A" w:rsidRDefault="00D83CC8">
      <w:pPr>
        <w:pStyle w:val="ListBullet"/>
      </w:pPr>
      <w:r>
        <w:t>Allow basic CRUD operations (Create, Read, Update, Delete).</w:t>
      </w:r>
    </w:p>
    <w:p w:rsidR="00E50C2A" w:rsidRDefault="00D83CC8">
      <w:pPr>
        <w:pStyle w:val="Heading1"/>
      </w:pPr>
      <w:r>
        <w:lastRenderedPageBreak/>
        <w:t>Implementation Overview</w:t>
      </w:r>
    </w:p>
    <w:p w:rsidR="00E50C2A" w:rsidRDefault="00D83CC8">
      <w:pPr>
        <w:pStyle w:val="Heading2"/>
      </w:pPr>
      <w:r>
        <w:t>Frontend:</w:t>
      </w:r>
    </w:p>
    <w:p w:rsidR="00E50C2A" w:rsidRDefault="00D83CC8">
      <w:pPr>
        <w:pStyle w:val="ListBullet"/>
      </w:pPr>
      <w:r>
        <w:t>React.js for building an interactive and responsive user interface.</w:t>
      </w:r>
    </w:p>
    <w:p w:rsidR="00E50C2A" w:rsidRDefault="00D83CC8">
      <w:pPr>
        <w:pStyle w:val="ListBullet"/>
      </w:pPr>
      <w:r>
        <w:t>Bootstrap / Tailwind for styling components.</w:t>
      </w:r>
    </w:p>
    <w:p w:rsidR="00E50C2A" w:rsidRDefault="00D83CC8">
      <w:pPr>
        <w:pStyle w:val="ListBullet"/>
      </w:pPr>
      <w:r>
        <w:t>Axios / Fetch API for communication with backend services.</w:t>
      </w:r>
    </w:p>
    <w:p w:rsidR="00E50C2A" w:rsidRDefault="00D83CC8">
      <w:pPr>
        <w:pStyle w:val="Heading2"/>
      </w:pPr>
      <w:r>
        <w:t>Backend:</w:t>
      </w:r>
    </w:p>
    <w:p w:rsidR="00E50C2A" w:rsidRDefault="00D83CC8">
      <w:pPr>
        <w:pStyle w:val="ListBullet"/>
      </w:pPr>
      <w:r>
        <w:t>Python (Flask) for handling business logic and APIs.</w:t>
      </w:r>
    </w:p>
    <w:p w:rsidR="00E50C2A" w:rsidRDefault="00D83CC8">
      <w:pPr>
        <w:pStyle w:val="ListBullet"/>
      </w:pPr>
      <w:r>
        <w:t>REST API architecture to connect frontend with backend.</w:t>
      </w:r>
    </w:p>
    <w:p w:rsidR="00E50C2A" w:rsidRDefault="00D83CC8">
      <w:pPr>
        <w:pStyle w:val="Heading2"/>
      </w:pPr>
      <w:r>
        <w:t>Database:</w:t>
      </w:r>
    </w:p>
    <w:p w:rsidR="00E50C2A" w:rsidRDefault="00D83CC8">
      <w:pPr>
        <w:pStyle w:val="ListBullet"/>
      </w:pPr>
      <w:r>
        <w:t>Relational Database ( MySQL / MS SQL Server) for storing structured university data.</w:t>
      </w:r>
    </w:p>
    <w:p w:rsidR="007F7B6B" w:rsidRDefault="00D83CC8" w:rsidP="007F7B6B">
      <w:pPr>
        <w:pStyle w:val="ListBullet"/>
      </w:pPr>
      <w:r>
        <w:t>Around 10–15 tables covering students, faculty, courses, departments, attendance, grades, etc.</w:t>
      </w:r>
    </w:p>
    <w:p w:rsidR="007F7B6B" w:rsidRDefault="007F7B6B" w:rsidP="007F7B6B">
      <w:pPr>
        <w:pStyle w:val="ListBullet"/>
        <w:numPr>
          <w:ilvl w:val="0"/>
          <w:numId w:val="0"/>
        </w:numPr>
      </w:pPr>
    </w:p>
    <w:p w:rsidR="007F7B6B" w:rsidRDefault="007F7B6B" w:rsidP="007F7B6B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color w:val="4F81BD" w:themeColor="accent1"/>
          <w:sz w:val="28"/>
        </w:rPr>
      </w:pPr>
      <w:r w:rsidRPr="007F7B6B">
        <w:rPr>
          <w:rFonts w:asciiTheme="majorHAnsi" w:hAnsiTheme="majorHAnsi" w:cstheme="majorHAnsi"/>
          <w:b/>
          <w:color w:val="4F81BD" w:themeColor="accent1"/>
          <w:sz w:val="28"/>
        </w:rPr>
        <w:t>Security:</w:t>
      </w:r>
    </w:p>
    <w:p w:rsidR="007F7B6B" w:rsidRDefault="0065237A" w:rsidP="007F7B6B">
      <w:pPr>
        <w:pStyle w:val="ListBullet"/>
      </w:pPr>
      <w:r>
        <w:t>Authentication &amp; Authorization.</w:t>
      </w:r>
    </w:p>
    <w:p w:rsidR="0065237A" w:rsidRDefault="0065237A" w:rsidP="0065237A">
      <w:pPr>
        <w:pStyle w:val="ListBullet"/>
      </w:pPr>
      <w:r w:rsidRPr="0065237A">
        <w:t>Role-Based Access Control</w:t>
      </w:r>
      <w:r>
        <w:t>.</w:t>
      </w:r>
    </w:p>
    <w:p w:rsidR="007F7B6B" w:rsidRDefault="007F7B6B" w:rsidP="007F7B6B">
      <w:pPr>
        <w:pStyle w:val="ListBullet"/>
        <w:numPr>
          <w:ilvl w:val="0"/>
          <w:numId w:val="0"/>
        </w:numPr>
      </w:pPr>
    </w:p>
    <w:p w:rsidR="00E50C2A" w:rsidRDefault="00D83CC8" w:rsidP="007F7B6B">
      <w:pPr>
        <w:pStyle w:val="Heading2"/>
      </w:pPr>
      <w:r>
        <w:t>Additional Considerations</w:t>
      </w:r>
      <w:r w:rsidR="00674B67">
        <w:t xml:space="preserve"> (May or May not be used)</w:t>
      </w:r>
      <w:r>
        <w:t>:</w:t>
      </w:r>
    </w:p>
    <w:p w:rsidR="00E50C2A" w:rsidRDefault="00D83CC8">
      <w:pPr>
        <w:pStyle w:val="ListBullet"/>
      </w:pPr>
      <w:r>
        <w:t>Deployment on local server</w:t>
      </w:r>
      <w:r w:rsidR="00674B67">
        <w:t>s</w:t>
      </w:r>
    </w:p>
    <w:p w:rsidR="00674B67" w:rsidRDefault="00674B67">
      <w:pPr>
        <w:pStyle w:val="ListBullet"/>
      </w:pPr>
      <w:r>
        <w:t xml:space="preserve">AI Chat </w:t>
      </w:r>
      <w:proofErr w:type="spellStart"/>
      <w:r>
        <w:t>Gpt</w:t>
      </w:r>
      <w:proofErr w:type="spellEnd"/>
      <w:r>
        <w:t xml:space="preserve"> or </w:t>
      </w:r>
      <w:proofErr w:type="spellStart"/>
      <w:r>
        <w:t>Grok</w:t>
      </w:r>
      <w:proofErr w:type="spellEnd"/>
      <w:r>
        <w:t xml:space="preserve"> for generating queries for mass dummy data in tables</w:t>
      </w:r>
    </w:p>
    <w:sectPr w:rsidR="00674B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8DA5BAA"/>
    <w:multiLevelType w:val="hybridMultilevel"/>
    <w:tmpl w:val="9F8414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FF04E8"/>
    <w:multiLevelType w:val="hybridMultilevel"/>
    <w:tmpl w:val="D7AA53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27B58"/>
    <w:rsid w:val="0015074B"/>
    <w:rsid w:val="0029639D"/>
    <w:rsid w:val="002B573E"/>
    <w:rsid w:val="00326F90"/>
    <w:rsid w:val="0065237A"/>
    <w:rsid w:val="00674B67"/>
    <w:rsid w:val="007F7B6B"/>
    <w:rsid w:val="00AA1D8D"/>
    <w:rsid w:val="00B47730"/>
    <w:rsid w:val="00CB0664"/>
    <w:rsid w:val="00D83CC8"/>
    <w:rsid w:val="00E50C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3B92990-F451-4C8D-9ADE-6FD0CCBE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E7AB60-5175-4C96-9630-DACB4113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311</Words>
  <Characters>2032</Characters>
  <Application>Microsoft Office Word</Application>
  <DocSecurity>0</DocSecurity>
  <Lines>50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4</cp:revision>
  <dcterms:created xsi:type="dcterms:W3CDTF">2025-09-11T16:23:00Z</dcterms:created>
  <dcterms:modified xsi:type="dcterms:W3CDTF">2025-09-12T14:35:00Z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9f4a2d46-83d1-47f9-a564-688ff50a926d</vt:lpwstr>
  </property>
</Properties>
</file>